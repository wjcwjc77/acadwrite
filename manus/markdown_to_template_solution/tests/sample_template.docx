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示例文档标题</w:t>
      </w:r>
    </w:p>
    <w:p>
      <w:pPr/>
      <w:r>
        <w:t>这是一个示例段落，用于展示文档样式。</w:t>
      </w:r>
    </w:p>
    <w:p>
      <w:pPr>
        <w:pStyle w:val="Heading2"/>
      </w:pPr>
      <w:r>
        <w:t>第一章</w:t>
      </w:r>
    </w:p>
    <w:p>
      <w:pPr/>
      <w:r>
        <w:t>这是第一章的内容，包含了一些示例文本。</w:t>
      </w:r>
    </w:p>
    <w:p>
      <w:pPr>
        <w:pStyle w:val="Heading3"/>
      </w:pPr>
      <w:r>
        <w:t>第一节</w:t>
      </w:r>
    </w:p>
    <w:p>
      <w:pPr/>
      <w:r>
        <w:t>这是第一节的详细内容，用于测试样式应用。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before="0" w:after="120" w:line="276" w:lineRule="auto"/>
    </w:pPr>
    <w:rPr>
      <w:rFonts w:ascii="Times New Roman" w:hAnsi="Times New Roman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 w:ascii="Arial" w:hAnsi="Arial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80"/>
      <w:outlineLvl w:val="1"/>
    </w:pPr>
    <w:rPr>
      <w:rFonts w:asciiTheme="majorHAnsi" w:eastAsiaTheme="majorEastAsia" w:hAnsiTheme="majorHAnsi" w:cstheme="majorBidi" w:ascii="Arial" w:hAnsi="Arial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 w:ascii="Arial" w:hAnsi="Arial"/>
      <w:b/>
      <w:bCs/>
      <w:color w:val="4F81BD" w:themeColor="accen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